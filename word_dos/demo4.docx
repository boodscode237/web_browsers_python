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my friend this is a new doc</w:t>
      </w:r>
    </w:p>
    <w:p>
      <w:r>
        <w:t>Hello my bro this is a new new doc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